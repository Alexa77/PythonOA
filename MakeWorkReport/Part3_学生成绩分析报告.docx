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学生成绩分析报告</w:t>
      </w:r>
    </w:p>
    <w:p>
      <w:r>
        <w:t>本次测评，全班共有20名同学参加考试，其中分数总分排名第一的同学是</w:t>
      </w:r>
      <w:r>
        <w:rPr>
          <w:b/>
        </w:rPr>
        <w:t>赵敏</w:t>
      </w:r>
      <w:r>
        <w:t>，分数为</w:t>
      </w:r>
      <w:r>
        <w:rPr>
          <w:b/>
        </w:rPr>
        <w:t>274</w:t>
      </w:r>
      <w:r>
        <w:t>。学生考试总体成绩如下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姓名</w:t>
            </w:r>
          </w:p>
        </w:tc>
        <w:tc>
          <w:tcPr>
            <w:tcW w:type="dxa" w:w="1728"/>
          </w:tcPr>
          <w:p>
            <w:r>
              <w:t>语文</w:t>
            </w:r>
          </w:p>
        </w:tc>
        <w:tc>
          <w:tcPr>
            <w:tcW w:type="dxa" w:w="1728"/>
          </w:tcPr>
          <w:p>
            <w:r>
              <w:t>数学</w:t>
            </w:r>
          </w:p>
        </w:tc>
        <w:tc>
          <w:tcPr>
            <w:tcW w:type="dxa" w:w="1728"/>
          </w:tcPr>
          <w:p>
            <w:r>
              <w:t>英语</w:t>
            </w:r>
          </w:p>
        </w:tc>
        <w:tc>
          <w:tcPr>
            <w:tcW w:type="dxa" w:w="1728"/>
          </w:tcPr>
          <w:p>
            <w:r>
              <w:t>总分</w:t>
            </w:r>
          </w:p>
        </w:tc>
      </w:tr>
      <w:tr>
        <w:tc>
          <w:tcPr>
            <w:tcW w:type="dxa" w:w="1728"/>
          </w:tcPr>
          <w:p>
            <w:r>
              <w:t>赵敏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274</w:t>
            </w:r>
          </w:p>
        </w:tc>
      </w:tr>
      <w:tr>
        <w:tc>
          <w:tcPr>
            <w:tcW w:type="dxa" w:w="1728"/>
          </w:tcPr>
          <w:p>
            <w:r>
              <w:t>金凤兰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273</w:t>
            </w:r>
          </w:p>
        </w:tc>
      </w:tr>
      <w:tr>
        <w:tc>
          <w:tcPr>
            <w:tcW w:type="dxa" w:w="1728"/>
          </w:tcPr>
          <w:p>
            <w:r>
              <w:t>高利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273</w:t>
            </w:r>
          </w:p>
        </w:tc>
      </w:tr>
      <w:tr>
        <w:tc>
          <w:tcPr>
            <w:tcW w:type="dxa" w:w="1728"/>
          </w:tcPr>
          <w:p>
            <w:r>
              <w:t>郭飞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264</w:t>
            </w:r>
          </w:p>
        </w:tc>
      </w:tr>
      <w:tr>
        <w:tc>
          <w:tcPr>
            <w:tcW w:type="dxa" w:w="1728"/>
          </w:tcPr>
          <w:p>
            <w:r>
              <w:t>邓琴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257</w:t>
            </w:r>
          </w:p>
        </w:tc>
      </w:tr>
      <w:tr>
        <w:tc>
          <w:tcPr>
            <w:tcW w:type="dxa" w:w="1728"/>
          </w:tcPr>
          <w:p>
            <w:r>
              <w:t>刘丽娟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254</w:t>
            </w:r>
          </w:p>
        </w:tc>
      </w:tr>
      <w:tr>
        <w:tc>
          <w:tcPr>
            <w:tcW w:type="dxa" w:w="1728"/>
          </w:tcPr>
          <w:p>
            <w:r>
              <w:t>黄旭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251</w:t>
            </w:r>
          </w:p>
        </w:tc>
      </w:tr>
      <w:tr>
        <w:tc>
          <w:tcPr>
            <w:tcW w:type="dxa" w:w="1728"/>
          </w:tcPr>
          <w:p>
            <w:r>
              <w:t>李畅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247</w:t>
            </w:r>
          </w:p>
        </w:tc>
      </w:tr>
      <w:tr>
        <w:tc>
          <w:tcPr>
            <w:tcW w:type="dxa" w:w="1728"/>
          </w:tcPr>
          <w:p>
            <w:r>
              <w:t>王欣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245</w:t>
            </w:r>
          </w:p>
        </w:tc>
      </w:tr>
      <w:tr>
        <w:tc>
          <w:tcPr>
            <w:tcW w:type="dxa" w:w="1728"/>
          </w:tcPr>
          <w:p>
            <w:r>
              <w:t>刘玉英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242</w:t>
            </w:r>
          </w:p>
        </w:tc>
      </w:tr>
      <w:tr>
        <w:tc>
          <w:tcPr>
            <w:tcW w:type="dxa" w:w="1728"/>
          </w:tcPr>
          <w:p>
            <w:r>
              <w:t>杨建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240</w:t>
            </w:r>
          </w:p>
        </w:tc>
      </w:tr>
      <w:tr>
        <w:tc>
          <w:tcPr>
            <w:tcW w:type="dxa" w:w="1728"/>
          </w:tcPr>
          <w:p>
            <w:r>
              <w:t>杨凤兰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240</w:t>
            </w:r>
          </w:p>
        </w:tc>
      </w:tr>
      <w:tr>
        <w:tc>
          <w:tcPr>
            <w:tcW w:type="dxa" w:w="1728"/>
          </w:tcPr>
          <w:p>
            <w:r>
              <w:t>黄英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239</w:t>
            </w:r>
          </w:p>
        </w:tc>
      </w:tr>
      <w:tr>
        <w:tc>
          <w:tcPr>
            <w:tcW w:type="dxa" w:w="1728"/>
          </w:tcPr>
          <w:p>
            <w:r>
              <w:t>李磊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234</w:t>
            </w:r>
          </w:p>
        </w:tc>
      </w:tr>
      <w:tr>
        <w:tc>
          <w:tcPr>
            <w:tcW w:type="dxa" w:w="1728"/>
          </w:tcPr>
          <w:p>
            <w:r>
              <w:t>李娜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229</w:t>
            </w:r>
          </w:p>
        </w:tc>
      </w:tr>
      <w:tr>
        <w:tc>
          <w:tcPr>
            <w:tcW w:type="dxa" w:w="1728"/>
          </w:tcPr>
          <w:p>
            <w:r>
              <w:t>袁婷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226</w:t>
            </w:r>
          </w:p>
        </w:tc>
      </w:tr>
      <w:tr>
        <w:tc>
          <w:tcPr>
            <w:tcW w:type="dxa" w:w="1728"/>
          </w:tcPr>
          <w:p>
            <w:r>
              <w:t>杨春梅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221</w:t>
            </w:r>
          </w:p>
        </w:tc>
      </w:tr>
      <w:tr>
        <w:tc>
          <w:tcPr>
            <w:tcW w:type="dxa" w:w="1728"/>
          </w:tcPr>
          <w:p>
            <w:r>
              <w:t>梁凤英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217</w:t>
            </w:r>
          </w:p>
        </w:tc>
      </w:tr>
      <w:tr>
        <w:tc>
          <w:tcPr>
            <w:tcW w:type="dxa" w:w="1728"/>
          </w:tcPr>
          <w:p>
            <w:r>
              <w:t>傅冬梅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217</w:t>
            </w:r>
          </w:p>
        </w:tc>
      </w:tr>
      <w:tr>
        <w:tc>
          <w:tcPr>
            <w:tcW w:type="dxa" w:w="1728"/>
          </w:tcPr>
          <w:p>
            <w:r>
              <w:t>武龙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211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3_da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